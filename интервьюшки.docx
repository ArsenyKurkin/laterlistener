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Расскажи, чем ты сейчас занимаешься на работе? Как выглядит твой рабочий день?</w:t>
      </w:r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Павел: я</w:t>
      </w:r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ru-RU"/>
        </w:rPr>
        <w:t>аботаю в распределённой команде</w:t>
      </w:r>
      <w:r w:rsidRPr="00FE63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ишу фронт на </w:t>
      </w:r>
      <w:r w:rsidR="0002695F" w:rsidRPr="00FE63A8">
        <w:rPr>
          <w:rFonts w:ascii="Times New Roman" w:hAnsi="Times New Roman" w:cs="Times New Roman"/>
          <w:sz w:val="28"/>
          <w:szCs w:val="28"/>
        </w:rPr>
        <w:t>React</w:t>
      </w:r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>, много обсуждаем ар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хитектуру, процессы, новые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фичи</w:t>
      </w:r>
      <w:proofErr w:type="spellEnd"/>
    </w:p>
    <w:p w:rsidR="00B247C2" w:rsidRPr="00B247C2" w:rsidRDefault="00FE63A8" w:rsidP="00B247C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="00B247C2" w:rsidRPr="00B247C2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B247C2" w:rsidRPr="00B247C2">
        <w:rPr>
          <w:rFonts w:ascii="Times New Roman" w:hAnsi="Times New Roman" w:cs="Times New Roman"/>
          <w:sz w:val="28"/>
          <w:szCs w:val="28"/>
          <w:lang w:val="ru-RU"/>
        </w:rPr>
        <w:t xml:space="preserve"> первую очередь я отписываюсь в чат отдела о том, что я пришёл на рабочее место, это фиксация начала моего рабочего времени</w:t>
      </w:r>
    </w:p>
    <w:p w:rsidR="00B247C2" w:rsidRPr="00B247C2" w:rsidRDefault="00B247C2" w:rsidP="00B247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47C2">
        <w:rPr>
          <w:rFonts w:ascii="Times New Roman" w:hAnsi="Times New Roman" w:cs="Times New Roman"/>
          <w:sz w:val="28"/>
          <w:szCs w:val="28"/>
          <w:lang w:val="ru-RU"/>
        </w:rPr>
        <w:t>Потом я проверяю сначала личную рабочую почту, а потом рабочую почту отдела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Насколько часто ты участвуешь в звонках или </w:t>
      </w:r>
      <w:proofErr w:type="spellStart"/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оффлайн</w:t>
      </w:r>
      <w:proofErr w:type="spellEnd"/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встречах? Сколько примерно таких встреч в неделю?</w:t>
      </w:r>
    </w:p>
    <w:p w:rsidR="00327771" w:rsidRPr="00FE63A8" w:rsidRDefault="00B247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Павел: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неделю</w:t>
      </w:r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 по 2–3 з</w:t>
      </w:r>
      <w:r>
        <w:rPr>
          <w:rFonts w:ascii="Times New Roman" w:hAnsi="Times New Roman" w:cs="Times New Roman"/>
          <w:sz w:val="28"/>
          <w:szCs w:val="28"/>
          <w:lang w:val="ru-RU"/>
        </w:rPr>
        <w:t>вонка. Если неделя насыщенная</w:t>
      </w:r>
      <w:r w:rsidRPr="00B247C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>может б</w:t>
      </w:r>
      <w:r>
        <w:rPr>
          <w:rFonts w:ascii="Times New Roman" w:hAnsi="Times New Roman" w:cs="Times New Roman"/>
          <w:sz w:val="28"/>
          <w:szCs w:val="28"/>
          <w:lang w:val="ru-RU"/>
        </w:rPr>
        <w:t>ыть и больше</w:t>
      </w:r>
    </w:p>
    <w:p w:rsidR="00B247C2" w:rsidRPr="00B247C2" w:rsidRDefault="00FE63A8" w:rsidP="00B247C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247C2" w:rsidRPr="00B247C2">
        <w:rPr>
          <w:rFonts w:ascii="Times New Roman" w:hAnsi="Times New Roman" w:cs="Times New Roman"/>
          <w:sz w:val="28"/>
          <w:szCs w:val="28"/>
          <w:lang w:val="ru-RU"/>
        </w:rPr>
        <w:t>Раз в неделю созваниваюсь с начальником, мы обсуждаем мою работу за прошлую неделю и ставим задачи на текущую неделю</w:t>
      </w:r>
    </w:p>
    <w:p w:rsidR="00327771" w:rsidRPr="00FE63A8" w:rsidRDefault="00B247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47C2">
        <w:rPr>
          <w:rFonts w:ascii="Times New Roman" w:hAnsi="Times New Roman" w:cs="Times New Roman"/>
          <w:sz w:val="28"/>
          <w:szCs w:val="28"/>
          <w:lang w:val="ru-RU"/>
        </w:rPr>
        <w:t>Остальное время я просто занимаюсь текущей задачей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Бывает ли, что тебе нужно что-то пересказывать после встреч или звонков?</w:t>
      </w:r>
    </w:p>
    <w:p w:rsidR="00327771" w:rsidRPr="00FE63A8" w:rsidRDefault="000269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Павел: Часто. Обычно после технических обсуждений я пересылаю итоги </w:t>
      </w:r>
      <w:proofErr w:type="spellStart"/>
      <w:r w:rsidRPr="00FE63A8">
        <w:rPr>
          <w:rFonts w:ascii="Times New Roman" w:hAnsi="Times New Roman" w:cs="Times New Roman"/>
          <w:sz w:val="28"/>
          <w:szCs w:val="28"/>
          <w:lang w:val="ru-RU"/>
        </w:rPr>
        <w:t>тимл</w:t>
      </w:r>
      <w:r w:rsidR="00B247C2">
        <w:rPr>
          <w:rFonts w:ascii="Times New Roman" w:hAnsi="Times New Roman" w:cs="Times New Roman"/>
          <w:sz w:val="28"/>
          <w:szCs w:val="28"/>
          <w:lang w:val="ru-RU"/>
        </w:rPr>
        <w:t>иду</w:t>
      </w:r>
      <w:proofErr w:type="spellEnd"/>
      <w:r w:rsidR="00B247C2">
        <w:rPr>
          <w:rFonts w:ascii="Times New Roman" w:hAnsi="Times New Roman" w:cs="Times New Roman"/>
          <w:sz w:val="28"/>
          <w:szCs w:val="28"/>
          <w:lang w:val="ru-RU"/>
        </w:rPr>
        <w:t xml:space="preserve"> или в общий чат</w:t>
      </w:r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247C2" w:rsidRPr="00B247C2">
        <w:rPr>
          <w:rFonts w:ascii="Times New Roman" w:hAnsi="Times New Roman" w:cs="Times New Roman"/>
          <w:sz w:val="28"/>
          <w:szCs w:val="28"/>
          <w:lang w:val="ru-RU"/>
        </w:rPr>
        <w:t>Бывает, что задача на словах кажется простой, но во время её выполнения возникают какие-то непредвиденные обстоятельства, которые я не могу решить в силу своих компетенций, тогда я обращаюсь к начальству и прошу пояснить какой-то пункт из совещания подробнее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Насколько это сложно: восстановить суть разговора, когда прошло пару дней?</w:t>
      </w:r>
    </w:p>
    <w:p w:rsidR="00327771" w:rsidRPr="00FE63A8" w:rsidRDefault="00B247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Павел: Явно нелегко. Если не записал</w:t>
      </w:r>
      <w:r w:rsidRPr="00B247C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восстанавливаешь суть по кусочкам</w:t>
      </w:r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247C2" w:rsidRPr="00B247C2">
        <w:rPr>
          <w:rFonts w:ascii="Times New Roman" w:hAnsi="Times New Roman" w:cs="Times New Roman"/>
          <w:sz w:val="28"/>
          <w:szCs w:val="28"/>
          <w:lang w:val="ru-RU"/>
        </w:rPr>
        <w:t xml:space="preserve">Бывает довольно сложно, так как такие </w:t>
      </w:r>
      <w:proofErr w:type="spellStart"/>
      <w:r w:rsidR="00B247C2" w:rsidRPr="00B247C2">
        <w:rPr>
          <w:rFonts w:ascii="Times New Roman" w:hAnsi="Times New Roman" w:cs="Times New Roman"/>
          <w:sz w:val="28"/>
          <w:szCs w:val="28"/>
          <w:lang w:val="ru-RU"/>
        </w:rPr>
        <w:t>созвоны</w:t>
      </w:r>
      <w:proofErr w:type="spellEnd"/>
      <w:r w:rsidR="00B247C2" w:rsidRPr="00B247C2">
        <w:rPr>
          <w:rFonts w:ascii="Times New Roman" w:hAnsi="Times New Roman" w:cs="Times New Roman"/>
          <w:sz w:val="28"/>
          <w:szCs w:val="28"/>
          <w:lang w:val="ru-RU"/>
        </w:rPr>
        <w:t xml:space="preserve"> обычно не конспектируются и бывает сложно отстоять свою позицию, особенно, если начальник сам не </w:t>
      </w:r>
      <w:proofErr w:type="gramStart"/>
      <w:r w:rsidR="00B247C2" w:rsidRPr="00B247C2">
        <w:rPr>
          <w:rFonts w:ascii="Times New Roman" w:hAnsi="Times New Roman" w:cs="Times New Roman"/>
          <w:sz w:val="28"/>
          <w:szCs w:val="28"/>
          <w:lang w:val="ru-RU"/>
        </w:rPr>
        <w:t>помнит</w:t>
      </w:r>
      <w:proofErr w:type="gramEnd"/>
      <w:r w:rsidR="00B247C2" w:rsidRPr="00B247C2">
        <w:rPr>
          <w:rFonts w:ascii="Times New Roman" w:hAnsi="Times New Roman" w:cs="Times New Roman"/>
          <w:sz w:val="28"/>
          <w:szCs w:val="28"/>
          <w:lang w:val="ru-RU"/>
        </w:rPr>
        <w:t xml:space="preserve"> что говорил и спустя пару дней внезапно меняет постановку задачи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 ты обычно фиксируешь, о чём говорили на встрече или </w:t>
      </w:r>
      <w:proofErr w:type="spellStart"/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созвоне</w:t>
      </w:r>
      <w:proofErr w:type="spellEnd"/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327771" w:rsidRPr="00FE63A8" w:rsidRDefault="0002695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63A8">
        <w:rPr>
          <w:rFonts w:ascii="Times New Roman" w:hAnsi="Times New Roman" w:cs="Times New Roman"/>
          <w:sz w:val="28"/>
          <w:szCs w:val="28"/>
        </w:rPr>
        <w:t>Павел</w:t>
      </w:r>
      <w:proofErr w:type="spellEnd"/>
      <w:r w:rsidRPr="00FE63A8">
        <w:rPr>
          <w:rFonts w:ascii="Times New Roman" w:hAnsi="Times New Roman" w:cs="Times New Roman"/>
          <w:sz w:val="28"/>
          <w:szCs w:val="28"/>
        </w:rPr>
        <w:t xml:space="preserve">: Google Docs </w:t>
      </w:r>
      <w:proofErr w:type="spellStart"/>
      <w:r w:rsidRPr="00FE63A8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FE63A8">
        <w:rPr>
          <w:rFonts w:ascii="Times New Roman" w:hAnsi="Times New Roman" w:cs="Times New Roman"/>
          <w:sz w:val="28"/>
          <w:szCs w:val="28"/>
        </w:rPr>
        <w:t xml:space="preserve"> Notion. </w:t>
      </w:r>
      <w:r w:rsidR="00B247C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росто сам себе пишу в </w:t>
      </w:r>
      <w:r w:rsidRPr="00FE63A8">
        <w:rPr>
          <w:rFonts w:ascii="Times New Roman" w:hAnsi="Times New Roman" w:cs="Times New Roman"/>
          <w:sz w:val="28"/>
          <w:szCs w:val="28"/>
        </w:rPr>
        <w:t>Telegram</w:t>
      </w:r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247C2" w:rsidRPr="00B247C2">
        <w:rPr>
          <w:rFonts w:ascii="Times New Roman" w:hAnsi="Times New Roman" w:cs="Times New Roman"/>
          <w:sz w:val="28"/>
          <w:szCs w:val="28"/>
          <w:lang w:val="ru-RU"/>
        </w:rPr>
        <w:t>Просто себе в заметки, свободным языком, чтобы было понятно мне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Пользуешься ли ты какими-то сервисами для записи и расшифровки встреч?</w:t>
      </w:r>
    </w:p>
    <w:p w:rsidR="00327771" w:rsidRPr="00FE63A8" w:rsidRDefault="000269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Павел: Пробовал </w:t>
      </w:r>
      <w:r w:rsidRPr="00FE63A8">
        <w:rPr>
          <w:rFonts w:ascii="Times New Roman" w:hAnsi="Times New Roman" w:cs="Times New Roman"/>
          <w:sz w:val="28"/>
          <w:szCs w:val="28"/>
        </w:rPr>
        <w:t>Otter</w:t>
      </w:r>
      <w:r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E63A8">
        <w:rPr>
          <w:rFonts w:ascii="Times New Roman" w:hAnsi="Times New Roman" w:cs="Times New Roman"/>
          <w:sz w:val="28"/>
          <w:szCs w:val="28"/>
        </w:rPr>
        <w:t>Airgram</w:t>
      </w:r>
      <w:proofErr w:type="spellEnd"/>
      <w:r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47C2">
        <w:rPr>
          <w:rFonts w:ascii="Times New Roman" w:hAnsi="Times New Roman" w:cs="Times New Roman"/>
          <w:sz w:val="28"/>
          <w:szCs w:val="28"/>
          <w:lang w:val="ru-RU"/>
        </w:rPr>
        <w:t xml:space="preserve">но они плохо работают </w:t>
      </w:r>
      <w:proofErr w:type="gramStart"/>
      <w:r w:rsidR="00B247C2">
        <w:rPr>
          <w:rFonts w:ascii="Times New Roman" w:hAnsi="Times New Roman" w:cs="Times New Roman"/>
          <w:sz w:val="28"/>
          <w:szCs w:val="28"/>
          <w:lang w:val="ru-RU"/>
        </w:rPr>
        <w:t>с русским</w:t>
      </w:r>
      <w:proofErr w:type="gramEnd"/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247C2" w:rsidRPr="00B247C2">
        <w:rPr>
          <w:rFonts w:ascii="Times New Roman" w:hAnsi="Times New Roman" w:cs="Times New Roman"/>
          <w:sz w:val="28"/>
          <w:szCs w:val="28"/>
          <w:lang w:val="ru-RU"/>
        </w:rPr>
        <w:t>Когда происходит обучение каким-то новым компетенциям начальник проводит демонстрацию работы с каким-то незнакомым функционалом, такие звонки, обычно, записываются. Чаще всего самим начальством, чтобы потом эту запись можно было пересматривать и делать по ней текстовые инструкции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Сколько времени у тебя обычно уходит на то, чтобы оформить итоги встречи?</w:t>
      </w:r>
    </w:p>
    <w:p w:rsidR="00327771" w:rsidRPr="00FE63A8" w:rsidRDefault="000269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sz w:val="28"/>
          <w:szCs w:val="28"/>
          <w:lang w:val="ru-RU"/>
        </w:rPr>
        <w:t>Павел: Минут 15–20, если сам пи</w:t>
      </w:r>
      <w:r w:rsidR="00AD031B">
        <w:rPr>
          <w:rFonts w:ascii="Times New Roman" w:hAnsi="Times New Roman" w:cs="Times New Roman"/>
          <w:sz w:val="28"/>
          <w:szCs w:val="28"/>
          <w:lang w:val="ru-RU"/>
        </w:rPr>
        <w:t>шу. Иногда откладываю и забываю</w:t>
      </w:r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D031B" w:rsidRPr="00AD031B">
        <w:rPr>
          <w:rFonts w:ascii="Times New Roman" w:hAnsi="Times New Roman" w:cs="Times New Roman"/>
          <w:sz w:val="28"/>
          <w:szCs w:val="28"/>
          <w:lang w:val="ru-RU"/>
        </w:rPr>
        <w:t>Я стараюсь конспектировать всё во время самой встречи, дополнит</w:t>
      </w:r>
      <w:r w:rsidR="00D1636E">
        <w:rPr>
          <w:rFonts w:ascii="Times New Roman" w:hAnsi="Times New Roman" w:cs="Times New Roman"/>
          <w:sz w:val="28"/>
          <w:szCs w:val="28"/>
          <w:lang w:val="ru-RU"/>
        </w:rPr>
        <w:t>ельного времени обычно не нужно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Что тебя раздражает в процессе ведения заметок или протоколов?</w:t>
      </w:r>
    </w:p>
    <w:p w:rsidR="00327771" w:rsidRPr="00FE63A8" w:rsidRDefault="000269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Павел: Когда непонятно, что сам написал. Или </w:t>
      </w:r>
      <w:r w:rsidR="00D1636E">
        <w:rPr>
          <w:rFonts w:ascii="Times New Roman" w:hAnsi="Times New Roman" w:cs="Times New Roman"/>
          <w:sz w:val="28"/>
          <w:szCs w:val="28"/>
          <w:lang w:val="ru-RU"/>
        </w:rPr>
        <w:t>если отвлёкся и момент упущен</w:t>
      </w:r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D031B" w:rsidRPr="00AD031B">
        <w:rPr>
          <w:rFonts w:ascii="Times New Roman" w:hAnsi="Times New Roman" w:cs="Times New Roman"/>
          <w:sz w:val="28"/>
          <w:szCs w:val="28"/>
          <w:lang w:val="ru-RU"/>
        </w:rPr>
        <w:t>Необходимость тщательного их ведения, поскольку начальство может на обсуждении итогов сказать: "Нет, я просил не это", в таком случае проще из конспекта взять запись того, что он говорил, чтобы понять, в каком моменте коммуникация оборвалась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Возникают ли ошибки или недопонимания после встреч?</w:t>
      </w:r>
    </w:p>
    <w:p w:rsidR="00327771" w:rsidRPr="00FE63A8" w:rsidRDefault="000269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Павел: Да, бывает. Например, кто-то понял </w:t>
      </w:r>
      <w:r w:rsidR="00FE63A8">
        <w:rPr>
          <w:rFonts w:ascii="Times New Roman" w:hAnsi="Times New Roman" w:cs="Times New Roman"/>
          <w:sz w:val="28"/>
          <w:szCs w:val="28"/>
          <w:lang w:val="ru-RU"/>
        </w:rPr>
        <w:t>задачу по-своему и сделал не то</w:t>
      </w:r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D031B" w:rsidRPr="00AD031B">
        <w:rPr>
          <w:rFonts w:ascii="Times New Roman" w:hAnsi="Times New Roman" w:cs="Times New Roman"/>
          <w:sz w:val="28"/>
          <w:szCs w:val="28"/>
          <w:lang w:val="ru-RU"/>
        </w:rPr>
        <w:t>Да, могут возникать, в основном на почве того, что затраченное время, по мнению начальства, может не соответствовать объёму работ по задаче, однако, чаще всего они имеют малое представление о том, сколько времени действительно требуется на выполнение того или иного задания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gramStart"/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Случалось</w:t>
      </w:r>
      <w:proofErr w:type="gramEnd"/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ли забыть, кто и что пообещал сделать?</w:t>
      </w:r>
    </w:p>
    <w:p w:rsidR="00327771" w:rsidRPr="00FE63A8" w:rsidRDefault="000269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sz w:val="28"/>
          <w:szCs w:val="28"/>
          <w:lang w:val="ru-RU"/>
        </w:rPr>
        <w:t>Павел: Было. Особенно если не договорились, кто</w:t>
      </w:r>
      <w:r w:rsidR="00AD031B">
        <w:rPr>
          <w:rFonts w:ascii="Times New Roman" w:hAnsi="Times New Roman" w:cs="Times New Roman"/>
          <w:sz w:val="28"/>
          <w:szCs w:val="28"/>
          <w:lang w:val="ru-RU"/>
        </w:rPr>
        <w:t xml:space="preserve"> ответственный -</w:t>
      </w:r>
      <w:r w:rsidR="00FE63A8">
        <w:rPr>
          <w:rFonts w:ascii="Times New Roman" w:hAnsi="Times New Roman" w:cs="Times New Roman"/>
          <w:sz w:val="28"/>
          <w:szCs w:val="28"/>
          <w:lang w:val="ru-RU"/>
        </w:rPr>
        <w:t>потом теряется</w:t>
      </w:r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D031B" w:rsidRPr="00AD031B">
        <w:rPr>
          <w:rFonts w:ascii="Times New Roman" w:hAnsi="Times New Roman" w:cs="Times New Roman"/>
          <w:sz w:val="28"/>
          <w:szCs w:val="28"/>
          <w:lang w:val="ru-RU"/>
        </w:rPr>
        <w:t>Да, в процессе добавления новых задач случается, что какая-то из них может потеряться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Были ли случаи, когда из-за этого возникал конфликт или потеря информации?</w:t>
      </w:r>
    </w:p>
    <w:p w:rsidR="00327771" w:rsidRPr="00FE63A8" w:rsidRDefault="000269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sz w:val="28"/>
          <w:szCs w:val="28"/>
          <w:lang w:val="ru-RU"/>
        </w:rPr>
        <w:t>Павел: Д</w:t>
      </w:r>
      <w:r w:rsidR="00AD031B">
        <w:rPr>
          <w:rFonts w:ascii="Times New Roman" w:hAnsi="Times New Roman" w:cs="Times New Roman"/>
          <w:sz w:val="28"/>
          <w:szCs w:val="28"/>
          <w:lang w:val="ru-RU"/>
        </w:rPr>
        <w:t>а, пару раз были недопонимания -</w:t>
      </w:r>
      <w:r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3A8">
        <w:rPr>
          <w:rFonts w:ascii="Times New Roman" w:hAnsi="Times New Roman" w:cs="Times New Roman"/>
          <w:sz w:val="28"/>
          <w:szCs w:val="28"/>
          <w:lang w:val="ru-RU"/>
        </w:rPr>
        <w:t>фича</w:t>
      </w:r>
      <w:proofErr w:type="spellEnd"/>
      <w:r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 ушла в </w:t>
      </w:r>
      <w:proofErr w:type="spellStart"/>
      <w:r w:rsidRPr="00FE63A8">
        <w:rPr>
          <w:rFonts w:ascii="Times New Roman" w:hAnsi="Times New Roman" w:cs="Times New Roman"/>
          <w:sz w:val="28"/>
          <w:szCs w:val="28"/>
          <w:lang w:val="ru-RU"/>
        </w:rPr>
        <w:t>прод</w:t>
      </w:r>
      <w:proofErr w:type="spellEnd"/>
      <w:r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 без правок, потому что </w:t>
      </w:r>
      <w:r w:rsidR="00FE63A8">
        <w:rPr>
          <w:rFonts w:ascii="Times New Roman" w:hAnsi="Times New Roman" w:cs="Times New Roman"/>
          <w:sz w:val="28"/>
          <w:szCs w:val="28"/>
          <w:lang w:val="ru-RU"/>
        </w:rPr>
        <w:t>никто не записал договорённость</w:t>
      </w:r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D031B" w:rsidRPr="00AD031B">
        <w:rPr>
          <w:rFonts w:ascii="Times New Roman" w:hAnsi="Times New Roman" w:cs="Times New Roman"/>
          <w:sz w:val="28"/>
          <w:szCs w:val="28"/>
          <w:lang w:val="ru-RU"/>
        </w:rPr>
        <w:t>Да, конфликты на этой почве возникали, иногда для их решения приходилось обращаться вместе с непосредственным начальником к нашему общему начальнику, для разрешения конфликтной ситуации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Кто кроме тебя получает итоги встреч или звонков?</w:t>
      </w:r>
    </w:p>
    <w:p w:rsidR="00327771" w:rsidRPr="00FE63A8" w:rsidRDefault="000269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Павел: </w:t>
      </w:r>
      <w:proofErr w:type="spellStart"/>
      <w:r w:rsidRPr="00FE63A8">
        <w:rPr>
          <w:rFonts w:ascii="Times New Roman" w:hAnsi="Times New Roman" w:cs="Times New Roman"/>
          <w:sz w:val="28"/>
          <w:szCs w:val="28"/>
          <w:lang w:val="ru-RU"/>
        </w:rPr>
        <w:t>Тимлид</w:t>
      </w:r>
      <w:proofErr w:type="spellEnd"/>
      <w:r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3A8">
        <w:rPr>
          <w:rFonts w:ascii="Times New Roman" w:hAnsi="Times New Roman" w:cs="Times New Roman"/>
          <w:sz w:val="28"/>
          <w:szCs w:val="28"/>
          <w:lang w:val="ru-RU"/>
        </w:rPr>
        <w:t>продакт</w:t>
      </w:r>
      <w:proofErr w:type="spellEnd"/>
      <w:r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, иногда </w:t>
      </w:r>
      <w:r w:rsidRPr="00FE63A8">
        <w:rPr>
          <w:rFonts w:ascii="Times New Roman" w:hAnsi="Times New Roman" w:cs="Times New Roman"/>
          <w:sz w:val="28"/>
          <w:szCs w:val="28"/>
        </w:rPr>
        <w:t>QA</w:t>
      </w:r>
      <w:r w:rsidR="00AD031B">
        <w:rPr>
          <w:rFonts w:ascii="Times New Roman" w:hAnsi="Times New Roman" w:cs="Times New Roman"/>
          <w:sz w:val="28"/>
          <w:szCs w:val="28"/>
          <w:lang w:val="ru-RU"/>
        </w:rPr>
        <w:t>. Зависит от темы</w:t>
      </w:r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D031B" w:rsidRPr="00AD031B">
        <w:rPr>
          <w:rFonts w:ascii="Times New Roman" w:hAnsi="Times New Roman" w:cs="Times New Roman"/>
          <w:sz w:val="28"/>
          <w:szCs w:val="28"/>
          <w:lang w:val="ru-RU"/>
        </w:rPr>
        <w:t>Обычно итоги публикуются в общем чате сотрудников, участвующих в звонке. Иными словами, все участники встречи получают запись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Сложно ли тебе пересказывать коллегам, о чём говорили?</w:t>
      </w:r>
    </w:p>
    <w:p w:rsidR="00327771" w:rsidRPr="00FE63A8" w:rsidRDefault="000269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sz w:val="28"/>
          <w:szCs w:val="28"/>
          <w:lang w:val="ru-RU"/>
        </w:rPr>
        <w:t>Пав</w:t>
      </w:r>
      <w:r w:rsidR="00B065A2">
        <w:rPr>
          <w:rFonts w:ascii="Times New Roman" w:hAnsi="Times New Roman" w:cs="Times New Roman"/>
          <w:sz w:val="28"/>
          <w:szCs w:val="28"/>
          <w:lang w:val="ru-RU"/>
        </w:rPr>
        <w:t>ел: Если сразу</w:t>
      </w:r>
      <w:r w:rsidR="00B065A2" w:rsidRPr="00B065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065A2">
        <w:rPr>
          <w:rFonts w:ascii="Times New Roman" w:hAnsi="Times New Roman" w:cs="Times New Roman"/>
          <w:sz w:val="28"/>
          <w:szCs w:val="28"/>
          <w:lang w:val="ru-RU"/>
        </w:rPr>
        <w:t xml:space="preserve"> то норм</w:t>
      </w:r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="00AD031B" w:rsidRPr="00AD031B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AD031B" w:rsidRPr="00AD031B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зависимости от специфики разговора. Если это</w:t>
      </w:r>
      <w:bookmarkStart w:id="0" w:name="_GoBack"/>
      <w:bookmarkEnd w:id="0"/>
      <w:r w:rsidR="00AD031B" w:rsidRPr="00AD031B">
        <w:rPr>
          <w:rFonts w:ascii="Times New Roman" w:hAnsi="Times New Roman" w:cs="Times New Roman"/>
          <w:sz w:val="28"/>
          <w:szCs w:val="28"/>
          <w:lang w:val="ru-RU"/>
        </w:rPr>
        <w:t xml:space="preserve"> обсуждение каких-то общих итогов - на словах донести всё достаточно просто. </w:t>
      </w:r>
      <w:r w:rsidR="00AD031B" w:rsidRPr="00AD031B"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 это какое-то непосредственное взаимодействие с информационным продуктом - пересказать на словах, без визуального представления, сложно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Встречались ли случаи, когда твои записи были непонятными даже тебе?</w:t>
      </w:r>
    </w:p>
    <w:p w:rsidR="00327771" w:rsidRPr="00FE63A8" w:rsidRDefault="000269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sz w:val="28"/>
          <w:szCs w:val="28"/>
          <w:lang w:val="ru-RU"/>
        </w:rPr>
        <w:t>Павел: Да, пару раз открывал и не понимал, ч</w:t>
      </w:r>
      <w:r w:rsidR="00B065A2">
        <w:rPr>
          <w:rFonts w:ascii="Times New Roman" w:hAnsi="Times New Roman" w:cs="Times New Roman"/>
          <w:sz w:val="28"/>
          <w:szCs w:val="28"/>
          <w:lang w:val="ru-RU"/>
        </w:rPr>
        <w:t>то хотел себе сказать</w:t>
      </w:r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065A2" w:rsidRPr="00B065A2">
        <w:rPr>
          <w:rFonts w:ascii="Times New Roman" w:hAnsi="Times New Roman" w:cs="Times New Roman"/>
          <w:sz w:val="28"/>
          <w:szCs w:val="28"/>
          <w:lang w:val="ru-RU"/>
        </w:rPr>
        <w:t>Да, если возвращаться к определённым записям через долгий промежуток времени (от месяца), то, иногда я пишу их слишком упрощённым языком, понятным лишь в контексте. Со временем контекст может потеряться и тогда по таким записям можно понять лишь часть информации, остальное придётся узнать заново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Что тебе важно в расшифровке: скорость, точность, формат?</w:t>
      </w:r>
    </w:p>
    <w:p w:rsidR="00327771" w:rsidRPr="00D1636E" w:rsidRDefault="000269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sz w:val="28"/>
          <w:szCs w:val="28"/>
          <w:lang w:val="ru-RU"/>
        </w:rPr>
        <w:t>Павел: Всё вм</w:t>
      </w:r>
      <w:r w:rsidR="00B065A2">
        <w:rPr>
          <w:rFonts w:ascii="Times New Roman" w:hAnsi="Times New Roman" w:cs="Times New Roman"/>
          <w:sz w:val="28"/>
          <w:szCs w:val="28"/>
          <w:lang w:val="ru-RU"/>
        </w:rPr>
        <w:t>есте. Но точность и читаемость - в приоритете</w:t>
      </w:r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065A2" w:rsidRPr="00B065A2">
        <w:rPr>
          <w:rFonts w:ascii="Times New Roman" w:hAnsi="Times New Roman" w:cs="Times New Roman"/>
          <w:sz w:val="28"/>
          <w:szCs w:val="28"/>
          <w:lang w:val="ru-RU"/>
        </w:rPr>
        <w:t>Мне в расшифровке важна в первую очередь скорость чтения. То есть чтобы я за минимальное количество времени понял о чём шла речь. Для этого я использую отдельные слова, ассоциации.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Насколько удобно получать результат прямо в </w:t>
      </w:r>
      <w:r w:rsidRPr="00FE63A8">
        <w:rPr>
          <w:rFonts w:ascii="Times New Roman" w:hAnsi="Times New Roman" w:cs="Times New Roman"/>
          <w:color w:val="auto"/>
          <w:sz w:val="28"/>
          <w:szCs w:val="28"/>
        </w:rPr>
        <w:t>Telegram</w:t>
      </w: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327771" w:rsidRPr="00FE63A8" w:rsidRDefault="000269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sz w:val="28"/>
          <w:szCs w:val="28"/>
          <w:lang w:val="ru-RU"/>
        </w:rPr>
        <w:t>Павел: Очень удо</w:t>
      </w:r>
      <w:r w:rsidR="00891F53">
        <w:rPr>
          <w:rFonts w:ascii="Times New Roman" w:hAnsi="Times New Roman" w:cs="Times New Roman"/>
          <w:sz w:val="28"/>
          <w:szCs w:val="28"/>
          <w:lang w:val="ru-RU"/>
        </w:rPr>
        <w:t>бно. Там всё общение и так идёт</w:t>
      </w:r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B065A2" w:rsidRPr="00B065A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065A2" w:rsidRPr="00B065A2">
        <w:rPr>
          <w:lang w:val="ru-RU"/>
        </w:rPr>
        <w:t xml:space="preserve"> </w:t>
      </w:r>
      <w:r w:rsidR="00B065A2" w:rsidRPr="00B065A2">
        <w:rPr>
          <w:rFonts w:ascii="Times New Roman" w:hAnsi="Times New Roman" w:cs="Times New Roman"/>
          <w:sz w:val="28"/>
          <w:szCs w:val="28"/>
          <w:lang w:val="ru-RU"/>
        </w:rPr>
        <w:t xml:space="preserve">Это было бы максимально удобно, но в основном заметки я веду сам для себя и, чаще всего, как раз в </w:t>
      </w:r>
      <w:proofErr w:type="spellStart"/>
      <w:r w:rsidR="00B065A2" w:rsidRPr="00B065A2">
        <w:rPr>
          <w:rFonts w:ascii="Times New Roman" w:hAnsi="Times New Roman" w:cs="Times New Roman"/>
          <w:sz w:val="28"/>
          <w:szCs w:val="28"/>
          <w:lang w:val="ru-RU"/>
        </w:rPr>
        <w:t>Telegram</w:t>
      </w:r>
      <w:proofErr w:type="spellEnd"/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Нужно ли тебе </w:t>
      </w:r>
      <w:proofErr w:type="spellStart"/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саммари</w:t>
      </w:r>
      <w:proofErr w:type="spellEnd"/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, если уже есть полная расшифровка?</w:t>
      </w:r>
    </w:p>
    <w:p w:rsidR="00327771" w:rsidRPr="00FE63A8" w:rsidRDefault="000269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Павел: Да, </w:t>
      </w:r>
      <w:proofErr w:type="spellStart"/>
      <w:r w:rsidR="00B065A2">
        <w:rPr>
          <w:rFonts w:ascii="Times New Roman" w:hAnsi="Times New Roman" w:cs="Times New Roman"/>
          <w:sz w:val="28"/>
          <w:szCs w:val="28"/>
          <w:lang w:val="ru-RU"/>
        </w:rPr>
        <w:t>саммари</w:t>
      </w:r>
      <w:proofErr w:type="spellEnd"/>
      <w:r w:rsidR="00B065A2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63A8">
        <w:rPr>
          <w:rFonts w:ascii="Times New Roman" w:hAnsi="Times New Roman" w:cs="Times New Roman"/>
          <w:sz w:val="28"/>
          <w:szCs w:val="28"/>
        </w:rPr>
        <w:t>must</w:t>
      </w:r>
      <w:r w:rsidRPr="00FE63A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E63A8">
        <w:rPr>
          <w:rFonts w:ascii="Times New Roman" w:hAnsi="Times New Roman" w:cs="Times New Roman"/>
          <w:sz w:val="28"/>
          <w:szCs w:val="28"/>
        </w:rPr>
        <w:t>have</w:t>
      </w:r>
      <w:r w:rsidR="00B065A2">
        <w:rPr>
          <w:rFonts w:ascii="Times New Roman" w:hAnsi="Times New Roman" w:cs="Times New Roman"/>
          <w:sz w:val="28"/>
          <w:szCs w:val="28"/>
          <w:lang w:val="ru-RU"/>
        </w:rPr>
        <w:t>. Быстро понять суть</w:t>
      </w:r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B065A2" w:rsidRPr="00B065A2">
        <w:rPr>
          <w:rFonts w:ascii="Times New Roman" w:hAnsi="Times New Roman" w:cs="Times New Roman"/>
          <w:sz w:val="28"/>
          <w:szCs w:val="28"/>
          <w:lang w:val="ru-RU"/>
        </w:rPr>
        <w:t>Саммари</w:t>
      </w:r>
      <w:proofErr w:type="spellEnd"/>
      <w:r w:rsidR="00B065A2" w:rsidRPr="00B065A2">
        <w:rPr>
          <w:rFonts w:ascii="Times New Roman" w:hAnsi="Times New Roman" w:cs="Times New Roman"/>
          <w:sz w:val="28"/>
          <w:szCs w:val="28"/>
          <w:lang w:val="ru-RU"/>
        </w:rPr>
        <w:t xml:space="preserve"> окажется полезным, если полная расшифровка слишком большая, и каждый раз для понимания контекста к ней было бы необходимо обращаться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Хочешь ли ты видеть, кто что говорил (идентификация спикеров)?</w:t>
      </w:r>
    </w:p>
    <w:p w:rsidR="00327771" w:rsidRPr="00FE63A8" w:rsidRDefault="000269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sz w:val="28"/>
          <w:szCs w:val="28"/>
          <w:lang w:val="ru-RU"/>
        </w:rPr>
        <w:t>Павел: Да, особе</w:t>
      </w:r>
      <w:r w:rsidR="00B065A2">
        <w:rPr>
          <w:rFonts w:ascii="Times New Roman" w:hAnsi="Times New Roman" w:cs="Times New Roman"/>
          <w:sz w:val="28"/>
          <w:szCs w:val="28"/>
          <w:lang w:val="ru-RU"/>
        </w:rPr>
        <w:t>нно если встреча многосторонняя</w:t>
      </w:r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065A2" w:rsidRPr="00B065A2">
        <w:rPr>
          <w:rFonts w:ascii="Times New Roman" w:hAnsi="Times New Roman" w:cs="Times New Roman"/>
          <w:sz w:val="28"/>
          <w:szCs w:val="28"/>
          <w:lang w:val="ru-RU"/>
        </w:rPr>
        <w:t>Да, видеть идентификацию спикеров было бы удобно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Насколько важна возможность редактировать текст после расшифровки?</w:t>
      </w:r>
    </w:p>
    <w:p w:rsidR="00327771" w:rsidRPr="00FE63A8" w:rsidRDefault="000269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sz w:val="28"/>
          <w:szCs w:val="28"/>
          <w:lang w:val="ru-RU"/>
        </w:rPr>
        <w:t>Павел: Обязательно. Я часто</w:t>
      </w:r>
      <w:r w:rsidR="00891F53">
        <w:rPr>
          <w:rFonts w:ascii="Times New Roman" w:hAnsi="Times New Roman" w:cs="Times New Roman"/>
          <w:sz w:val="28"/>
          <w:szCs w:val="28"/>
          <w:lang w:val="ru-RU"/>
        </w:rPr>
        <w:t xml:space="preserve"> правлю, чтобы отправить дальше</w:t>
      </w:r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065A2" w:rsidRPr="00B065A2">
        <w:rPr>
          <w:rFonts w:ascii="Times New Roman" w:hAnsi="Times New Roman" w:cs="Times New Roman"/>
          <w:sz w:val="28"/>
          <w:szCs w:val="28"/>
          <w:lang w:val="ru-RU"/>
        </w:rPr>
        <w:t>Возможность редактировать текст после расшифровки очень важна, ведь заметки, зачастую, требуют корректировок/дополнений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Насколько полезным тебе кажется бот, который автоматически делает расшифровку и </w:t>
      </w:r>
      <w:proofErr w:type="spellStart"/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саммари</w:t>
      </w:r>
      <w:proofErr w:type="spellEnd"/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327771" w:rsidRPr="00FE63A8" w:rsidRDefault="000269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sz w:val="28"/>
          <w:szCs w:val="28"/>
          <w:lang w:val="ru-RU"/>
        </w:rPr>
        <w:t>Павел: Очень полезным. Особенно есл</w:t>
      </w:r>
      <w:r w:rsidR="00891F53">
        <w:rPr>
          <w:rFonts w:ascii="Times New Roman" w:hAnsi="Times New Roman" w:cs="Times New Roman"/>
          <w:sz w:val="28"/>
          <w:szCs w:val="28"/>
          <w:lang w:val="ru-RU"/>
        </w:rPr>
        <w:t>и стабильно работает на русском</w:t>
      </w:r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065A2" w:rsidRPr="00B065A2">
        <w:rPr>
          <w:rFonts w:ascii="Times New Roman" w:hAnsi="Times New Roman" w:cs="Times New Roman"/>
          <w:sz w:val="28"/>
          <w:szCs w:val="28"/>
          <w:lang w:val="ru-RU"/>
        </w:rPr>
        <w:t>Такой бот кажется мне полезным, если перевод аудио-формата в текстовый будет достигнут с минимальной погрешностью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В каких ситуациях ты реально бы воспользовался таким инструментом?</w:t>
      </w:r>
    </w:p>
    <w:p w:rsidR="00327771" w:rsidRPr="00FE63A8" w:rsidRDefault="000269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sz w:val="28"/>
          <w:szCs w:val="28"/>
          <w:lang w:val="ru-RU"/>
        </w:rPr>
        <w:t>Павел: Технические обсуж</w:t>
      </w:r>
      <w:r w:rsidR="00891F53">
        <w:rPr>
          <w:rFonts w:ascii="Times New Roman" w:hAnsi="Times New Roman" w:cs="Times New Roman"/>
          <w:sz w:val="28"/>
          <w:szCs w:val="28"/>
          <w:lang w:val="ru-RU"/>
        </w:rPr>
        <w:t xml:space="preserve">дения, планирования, </w:t>
      </w:r>
      <w:proofErr w:type="spellStart"/>
      <w:r w:rsidR="00891F53">
        <w:rPr>
          <w:rFonts w:ascii="Times New Roman" w:hAnsi="Times New Roman" w:cs="Times New Roman"/>
          <w:sz w:val="28"/>
          <w:szCs w:val="28"/>
          <w:lang w:val="ru-RU"/>
        </w:rPr>
        <w:t>демо</w:t>
      </w:r>
      <w:proofErr w:type="spellEnd"/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="00891F53" w:rsidRPr="00891F5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891F53" w:rsidRPr="00891F53">
        <w:rPr>
          <w:rFonts w:ascii="Times New Roman" w:hAnsi="Times New Roman" w:cs="Times New Roman"/>
          <w:sz w:val="28"/>
          <w:szCs w:val="28"/>
          <w:lang w:val="ru-RU"/>
        </w:rPr>
        <w:t xml:space="preserve"> случае, если совещание было длиннее получаса и несло в себе важную информацию, которую сложно усвоить с первого раза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Сколько раз в месяц ты мог бы им пользоваться?</w:t>
      </w:r>
    </w:p>
    <w:p w:rsidR="00327771" w:rsidRPr="00FE63A8" w:rsidRDefault="000269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sz w:val="28"/>
          <w:szCs w:val="28"/>
          <w:lang w:val="ru-RU"/>
        </w:rPr>
        <w:t>Павел: Думаю, 10–15 раз.</w:t>
      </w:r>
    </w:p>
    <w:p w:rsidR="00327771" w:rsidRPr="00FE63A8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91F53" w:rsidRPr="00891F53">
        <w:rPr>
          <w:rFonts w:ascii="Times New Roman" w:hAnsi="Times New Roman" w:cs="Times New Roman"/>
          <w:sz w:val="28"/>
          <w:szCs w:val="28"/>
          <w:lang w:val="ru-RU"/>
        </w:rPr>
        <w:t>4-5 раз в месяц</w:t>
      </w:r>
    </w:p>
    <w:p w:rsidR="00327771" w:rsidRPr="00FE63A8" w:rsidRDefault="0002695F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Сколько ты готов заплатить за удобную расшифровку и </w:t>
      </w:r>
      <w:proofErr w:type="spellStart"/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саммари</w:t>
      </w:r>
      <w:proofErr w:type="spellEnd"/>
      <w:r w:rsidRPr="00FE63A8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327771" w:rsidRPr="00FE63A8" w:rsidRDefault="000269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3A8">
        <w:rPr>
          <w:rFonts w:ascii="Times New Roman" w:hAnsi="Times New Roman" w:cs="Times New Roman"/>
          <w:sz w:val="28"/>
          <w:szCs w:val="28"/>
          <w:lang w:val="ru-RU"/>
        </w:rPr>
        <w:t>Павел: До 1500₽ в месяц, е</w:t>
      </w:r>
      <w:r w:rsidR="00891F53">
        <w:rPr>
          <w:rFonts w:ascii="Times New Roman" w:hAnsi="Times New Roman" w:cs="Times New Roman"/>
          <w:sz w:val="28"/>
          <w:szCs w:val="28"/>
          <w:lang w:val="ru-RU"/>
        </w:rPr>
        <w:t>сли всё стабильно</w:t>
      </w:r>
    </w:p>
    <w:p w:rsidR="00327771" w:rsidRPr="00891F53" w:rsidRDefault="00FE63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Радмир</w:t>
      </w:r>
      <w:proofErr w:type="spellEnd"/>
      <w:r w:rsidR="0002695F" w:rsidRPr="00FE63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91F53">
        <w:rPr>
          <w:rFonts w:ascii="Times New Roman" w:hAnsi="Times New Roman" w:cs="Times New Roman"/>
          <w:sz w:val="28"/>
          <w:szCs w:val="28"/>
          <w:lang w:val="ru-RU"/>
        </w:rPr>
        <w:t>149</w:t>
      </w:r>
      <w:r w:rsidR="00891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F53">
        <w:rPr>
          <w:rFonts w:ascii="Times New Roman" w:hAnsi="Times New Roman" w:cs="Times New Roman"/>
          <w:sz w:val="28"/>
          <w:szCs w:val="28"/>
        </w:rPr>
        <w:t>рублей</w:t>
      </w:r>
      <w:proofErr w:type="spellEnd"/>
      <w:r w:rsidR="00891F5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891F53">
        <w:rPr>
          <w:rFonts w:ascii="Times New Roman" w:hAnsi="Times New Roman" w:cs="Times New Roman"/>
          <w:sz w:val="28"/>
          <w:szCs w:val="28"/>
        </w:rPr>
        <w:t>месяц</w:t>
      </w:r>
      <w:proofErr w:type="spellEnd"/>
    </w:p>
    <w:sectPr w:rsidR="00327771" w:rsidRPr="00891F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695F"/>
    <w:rsid w:val="00034616"/>
    <w:rsid w:val="0006063C"/>
    <w:rsid w:val="0015074B"/>
    <w:rsid w:val="0029639D"/>
    <w:rsid w:val="00326F90"/>
    <w:rsid w:val="00327771"/>
    <w:rsid w:val="00891F53"/>
    <w:rsid w:val="00AA1D8D"/>
    <w:rsid w:val="00AD031B"/>
    <w:rsid w:val="00B065A2"/>
    <w:rsid w:val="00B247C2"/>
    <w:rsid w:val="00B47730"/>
    <w:rsid w:val="00CB0664"/>
    <w:rsid w:val="00D1636E"/>
    <w:rsid w:val="00FC693F"/>
    <w:rsid w:val="00FE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E00F5"/>
  <w14:defaultImageDpi w14:val="300"/>
  <w15:docId w15:val="{D3EB5F13-E9E4-4C66-A502-62F228EA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20BD86-51C1-43CA-B7C1-8C11E07E9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1015</Words>
  <Characters>5790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python-docx</dc:description>
  <cp:lastModifiedBy>RePack by Diakov</cp:lastModifiedBy>
  <cp:revision>3</cp:revision>
  <dcterms:created xsi:type="dcterms:W3CDTF">2013-12-23T23:15:00Z</dcterms:created>
  <dcterms:modified xsi:type="dcterms:W3CDTF">2025-07-09T10:39:00Z</dcterms:modified>
  <cp:category/>
</cp:coreProperties>
</file>